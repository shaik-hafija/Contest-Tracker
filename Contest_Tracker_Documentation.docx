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91" w:rsidRPr="00807B9C" w:rsidRDefault="00570656" w:rsidP="00807B9C">
      <w:pPr>
        <w:pStyle w:val="Heading1"/>
        <w:jc w:val="center"/>
        <w:rPr>
          <w:rFonts w:ascii="Bookman Old Style" w:hAnsi="Bookman Old Style"/>
          <w:sz w:val="32"/>
        </w:rPr>
      </w:pPr>
      <w:r w:rsidRPr="00807B9C">
        <w:rPr>
          <w:rFonts w:ascii="Bookman Old Style" w:hAnsi="Bookman Old Style"/>
          <w:sz w:val="32"/>
        </w:rPr>
        <w:t>Project Documentation</w:t>
      </w:r>
    </w:p>
    <w:p w:rsidR="00D11D91" w:rsidRPr="00807B9C" w:rsidRDefault="00570656">
      <w:pPr>
        <w:pStyle w:val="Heading2"/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1. Project Overview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Project Name: Contest Tracker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 xml:space="preserve">Description: A responsive web application designed to track and manage coding contests, allowing users to bookmark contests and administrators to upload YouTube links and contest </w:t>
      </w:r>
      <w:r w:rsidRPr="00807B9C">
        <w:rPr>
          <w:rFonts w:ascii="Bookman Old Style" w:hAnsi="Bookman Old Style"/>
          <w:sz w:val="24"/>
          <w:szCs w:val="28"/>
        </w:rPr>
        <w:t>names.</w:t>
      </w:r>
    </w:p>
    <w:p w:rsidR="00D11D91" w:rsidRPr="00807B9C" w:rsidRDefault="00570656">
      <w:pPr>
        <w:pStyle w:val="Heading3"/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Features: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Retrieve and categorize contests into past and upcoming events.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Bookmark functionality enabling users to mark favorite contests.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Admin panel for uploading YouTube links and conte</w:t>
      </w:r>
      <w:bookmarkStart w:id="0" w:name="_GoBack"/>
      <w:bookmarkEnd w:id="0"/>
      <w:r w:rsidRPr="00807B9C">
        <w:rPr>
          <w:rFonts w:ascii="Bookman Old Style" w:hAnsi="Bookman Old Style"/>
          <w:sz w:val="24"/>
          <w:szCs w:val="28"/>
        </w:rPr>
        <w:t>st details.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Responsive design ensuring optimal viewin</w:t>
      </w:r>
      <w:r w:rsidRPr="00807B9C">
        <w:rPr>
          <w:rFonts w:ascii="Bookman Old Style" w:hAnsi="Bookman Old Style"/>
          <w:sz w:val="24"/>
          <w:szCs w:val="28"/>
        </w:rPr>
        <w:t>g across devices.</w:t>
      </w:r>
    </w:p>
    <w:p w:rsidR="00D11D91" w:rsidRPr="00807B9C" w:rsidRDefault="00570656">
      <w:pPr>
        <w:pStyle w:val="Heading2"/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2. Technology Stack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Frontend: React.js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Backend: Node.js with Express.js</w:t>
      </w:r>
    </w:p>
    <w:p w:rsidR="00D11D91" w:rsidRPr="00807B9C" w:rsidRDefault="00C35173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 xml:space="preserve">- Database: </w:t>
      </w:r>
      <w:r w:rsidR="00807B9C" w:rsidRPr="00807B9C">
        <w:rPr>
          <w:rFonts w:ascii="Bookman Old Style" w:hAnsi="Bookman Old Style"/>
          <w:sz w:val="24"/>
          <w:szCs w:val="28"/>
        </w:rPr>
        <w:t>Mongo DB</w:t>
      </w:r>
    </w:p>
    <w:p w:rsidR="00D11D91" w:rsidRPr="00807B9C" w:rsidRDefault="00570656">
      <w:pPr>
        <w:pStyle w:val="Heading2"/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3. Application Structure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Backend (Server):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Models: Define data schemas for contests and bookmarks.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Routes: Handl</w:t>
      </w:r>
      <w:r w:rsidRPr="00807B9C">
        <w:rPr>
          <w:rFonts w:ascii="Bookman Old Style" w:hAnsi="Bookman Old Style"/>
          <w:sz w:val="24"/>
          <w:szCs w:val="28"/>
        </w:rPr>
        <w:t>e API endpoints for contest retrieval, bookmarking, and admin uploads.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 xml:space="preserve">- Controllers: Contain business logic for processing requests and </w:t>
      </w:r>
      <w:proofErr w:type="gramStart"/>
      <w:r w:rsidRPr="00807B9C">
        <w:rPr>
          <w:rFonts w:ascii="Bookman Old Style" w:hAnsi="Bookman Old Style"/>
          <w:sz w:val="24"/>
          <w:szCs w:val="28"/>
        </w:rPr>
        <w:t>interacting</w:t>
      </w:r>
      <w:proofErr w:type="gramEnd"/>
      <w:r w:rsidRPr="00807B9C">
        <w:rPr>
          <w:rFonts w:ascii="Bookman Old Style" w:hAnsi="Bookman Old Style"/>
          <w:sz w:val="24"/>
          <w:szCs w:val="28"/>
        </w:rPr>
        <w:t xml:space="preserve"> with the database.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Frontend (Client):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Components: Reusable UI components such as Navbar, ContestCard, and</w:t>
      </w:r>
      <w:r w:rsidRPr="00807B9C">
        <w:rPr>
          <w:rFonts w:ascii="Bookman Old Style" w:hAnsi="Bookman Old Style"/>
          <w:sz w:val="24"/>
          <w:szCs w:val="28"/>
        </w:rPr>
        <w:t xml:space="preserve"> AdminPanel.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Pages: Main views like Home, Past Contests, and Admin.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Services: Manage API calls to the backend.</w:t>
      </w:r>
    </w:p>
    <w:p w:rsidR="00D11D91" w:rsidRPr="00807B9C" w:rsidRDefault="00570656">
      <w:pPr>
        <w:pStyle w:val="Heading2"/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lastRenderedPageBreak/>
        <w:t>4. Key Functionalities</w:t>
      </w:r>
    </w:p>
    <w:p w:rsidR="00D11D91" w:rsidRPr="00807B9C" w:rsidRDefault="00570656">
      <w:pPr>
        <w:pStyle w:val="Heading3"/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Contest Retrieval and Categorization: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Fetch contests from the database and categorize them as past or upcoming based o</w:t>
      </w:r>
      <w:r w:rsidRPr="00807B9C">
        <w:rPr>
          <w:rFonts w:ascii="Bookman Old Style" w:hAnsi="Bookman Old Style"/>
          <w:sz w:val="24"/>
          <w:szCs w:val="28"/>
        </w:rPr>
        <w:t>n the current date.</w:t>
      </w:r>
    </w:p>
    <w:p w:rsidR="00D11D91" w:rsidRPr="00807B9C" w:rsidRDefault="00570656">
      <w:pPr>
        <w:pStyle w:val="Heading3"/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Bookmark Feature: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Allow users to bookmark contests by clicking a star icon, with visual indicators for bookmarked items.</w:t>
      </w:r>
    </w:p>
    <w:p w:rsidR="00D11D91" w:rsidRPr="00807B9C" w:rsidRDefault="00570656">
      <w:pPr>
        <w:pStyle w:val="Heading3"/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Admin Panel: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Provide administrators with a form to upload contest names and corresponding YouTube solution links.</w:t>
      </w:r>
    </w:p>
    <w:p w:rsidR="00D11D91" w:rsidRPr="00807B9C" w:rsidRDefault="00570656">
      <w:pPr>
        <w:pStyle w:val="Heading3"/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Responsive Design: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Implement CSS media queries and flexible layouts to ensure the application is accessible on various devices.</w:t>
      </w:r>
    </w:p>
    <w:p w:rsidR="00D11D91" w:rsidRPr="00807B9C" w:rsidRDefault="00570656">
      <w:pPr>
        <w:pStyle w:val="Heading2"/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5. API Endpoints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GET /api/contests: Retrieve all contests.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POST /api/contests/bookmark: Bookmark or unbookmark a contest.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 xml:space="preserve">- </w:t>
      </w:r>
      <w:r w:rsidRPr="00807B9C">
        <w:rPr>
          <w:rFonts w:ascii="Bookman Old Style" w:hAnsi="Bookman Old Style"/>
          <w:sz w:val="24"/>
          <w:szCs w:val="28"/>
        </w:rPr>
        <w:t>POST /api/admin/upload: Admin endpoint to upload contest details and YouTube links.</w:t>
      </w:r>
    </w:p>
    <w:p w:rsidR="00D11D91" w:rsidRPr="00807B9C" w:rsidRDefault="00570656">
      <w:pPr>
        <w:pStyle w:val="Heading2"/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6. GitHub Repository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 xml:space="preserve">Repository Link: </w:t>
      </w:r>
      <w:r w:rsidR="00C574BE" w:rsidRPr="00C574BE">
        <w:rPr>
          <w:rFonts w:ascii="Bookman Old Style" w:hAnsi="Bookman Old Style"/>
          <w:sz w:val="24"/>
          <w:szCs w:val="28"/>
        </w:rPr>
        <w:t>https://github.com/shaik-hafija/Contest-Tracker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Contents: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README.md: Overview, setup instructions, and usage guidelines.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/backend:</w:t>
      </w:r>
      <w:r w:rsidRPr="00807B9C">
        <w:rPr>
          <w:rFonts w:ascii="Bookman Old Style" w:hAnsi="Bookman Old Style"/>
          <w:sz w:val="24"/>
          <w:szCs w:val="28"/>
        </w:rPr>
        <w:t xml:space="preserve"> Server-side code with models, routes, and controllers.</w:t>
      </w:r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- /frontend: Client-side code with React components and assets.</w:t>
      </w:r>
    </w:p>
    <w:p w:rsidR="00D11D91" w:rsidRPr="00807B9C" w:rsidRDefault="00570656">
      <w:pPr>
        <w:pStyle w:val="Heading2"/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7. Video Demonstration</w:t>
      </w:r>
    </w:p>
    <w:p w:rsidR="00C574BE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 xml:space="preserve">Overview Video: </w:t>
      </w:r>
      <w:hyperlink r:id="rId6" w:history="1">
        <w:r w:rsidR="00C574BE" w:rsidRPr="00F039DB">
          <w:rPr>
            <w:rStyle w:val="Hyperlink"/>
            <w:rFonts w:ascii="Bookman Old Style" w:hAnsi="Bookman Old Style"/>
            <w:sz w:val="24"/>
            <w:szCs w:val="28"/>
          </w:rPr>
          <w:t>https://youtu.be/ilQSmL_LK0E</w:t>
        </w:r>
      </w:hyperlink>
    </w:p>
    <w:p w:rsidR="00D11D91" w:rsidRPr="00807B9C" w:rsidRDefault="00570656">
      <w:pPr>
        <w:rPr>
          <w:rFonts w:ascii="Bookman Old Style" w:hAnsi="Bookman Old Style"/>
          <w:sz w:val="24"/>
          <w:szCs w:val="28"/>
        </w:rPr>
      </w:pPr>
      <w:r w:rsidRPr="00807B9C">
        <w:rPr>
          <w:rFonts w:ascii="Bookman Old Style" w:hAnsi="Bookman Old Style"/>
          <w:sz w:val="24"/>
          <w:szCs w:val="28"/>
        </w:rPr>
        <w:t>A walkthrough of the application's features and functionalities.</w:t>
      </w:r>
    </w:p>
    <w:sectPr w:rsidR="00D11D91" w:rsidRPr="00807B9C" w:rsidSect="00EF0B5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0656"/>
    <w:rsid w:val="00807B9C"/>
    <w:rsid w:val="00AA1D8D"/>
    <w:rsid w:val="00B47730"/>
    <w:rsid w:val="00C35173"/>
    <w:rsid w:val="00C574BE"/>
    <w:rsid w:val="00CB0664"/>
    <w:rsid w:val="00D11D91"/>
    <w:rsid w:val="00EF0B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9D58CC7-B1F6-4F8C-8B70-BCB5F345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574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ilQSmL_LK0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BED071-2811-4902-8BD9-17CC1F80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2025-03-18T09:40:00Z</dcterms:created>
  <dcterms:modified xsi:type="dcterms:W3CDTF">2025-03-18T09:40:00Z</dcterms:modified>
  <cp:category/>
</cp:coreProperties>
</file>